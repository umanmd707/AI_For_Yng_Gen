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208DC" w14:textId="77777777" w:rsidR="006C015F" w:rsidRPr="00810FDA" w:rsidRDefault="00000000" w:rsidP="00810FDA">
      <w:pPr>
        <w:pStyle w:val="Heading1"/>
      </w:pPr>
      <w:r w:rsidRPr="00810FDA">
        <w:t>AI Learning Roadmap for 7th Graders (Beginner with Computers)</w:t>
      </w:r>
    </w:p>
    <w:p w14:paraId="11DAA828" w14:textId="77777777" w:rsidR="006C015F" w:rsidRPr="00810FDA" w:rsidRDefault="00000000">
      <w:pPr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This roadmap is designed to introduce middle school students (around 7th grade) to the fascinating world of Artificial Intelligence, Machine Learning, Deep Learning, and Generative AI in a fun, interactive, and age-appropriate way. It breaks down complex concepts into relatable activities and uses visual tools to spark curiosity.</w:t>
      </w:r>
    </w:p>
    <w:p w14:paraId="0C71BDE8" w14:textId="77777777" w:rsidR="006C015F" w:rsidRPr="00810FDA" w:rsidRDefault="00000000" w:rsidP="00810FDA">
      <w:pPr>
        <w:pStyle w:val="Heading2"/>
      </w:pPr>
      <w:r w:rsidRPr="00810FDA">
        <w:t>Stage 1: Computer &amp; Programming Basics</w:t>
      </w:r>
    </w:p>
    <w:p w14:paraId="028F29AD" w14:textId="77777777" w:rsidR="006C015F" w:rsidRPr="00810FDA" w:rsidRDefault="00000000">
      <w:pPr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Goal: Build comfort with computers, logic, and simple coding using visual tools.</w:t>
      </w:r>
    </w:p>
    <w:p w14:paraId="493E94C2" w14:textId="77777777" w:rsidR="006C015F" w:rsidRPr="00810FDA" w:rsidRDefault="00000000">
      <w:pPr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Tools &amp; Activities:</w:t>
      </w:r>
      <w:r w:rsidRPr="00810FDA">
        <w:rPr>
          <w:rFonts w:ascii="Aptos" w:hAnsi="Aptos"/>
          <w:sz w:val="24"/>
          <w:szCs w:val="24"/>
        </w:rPr>
        <w:br/>
        <w:t>- Scratch: Create games and animations using drag-and-drop coding</w:t>
      </w:r>
      <w:r w:rsidRPr="00810FDA">
        <w:rPr>
          <w:rFonts w:ascii="Aptos" w:hAnsi="Aptos"/>
          <w:sz w:val="24"/>
          <w:szCs w:val="24"/>
        </w:rPr>
        <w:br/>
        <w:t>- Code.org: Play interactive coding puzzles</w:t>
      </w:r>
      <w:r w:rsidRPr="00810FDA">
        <w:rPr>
          <w:rFonts w:ascii="Aptos" w:hAnsi="Aptos"/>
          <w:sz w:val="24"/>
          <w:szCs w:val="24"/>
        </w:rPr>
        <w:br/>
        <w:t>- Python with Turtle: Draw shapes and patterns visually</w:t>
      </w:r>
    </w:p>
    <w:p w14:paraId="00DDB831" w14:textId="785A8BEA" w:rsidR="006C015F" w:rsidRPr="00810FDA" w:rsidRDefault="00000000">
      <w:pPr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Resources:</w:t>
      </w:r>
      <w:r w:rsidRPr="00810FDA">
        <w:rPr>
          <w:rFonts w:ascii="Aptos" w:hAnsi="Aptos"/>
          <w:sz w:val="24"/>
          <w:szCs w:val="24"/>
        </w:rPr>
        <w:br/>
        <w:t xml:space="preserve">- </w:t>
      </w:r>
      <w:hyperlink r:id="rId6" w:history="1">
        <w:r w:rsidR="00810FDA" w:rsidRPr="00D43A93">
          <w:rPr>
            <w:rStyle w:val="Hyperlink"/>
            <w:rFonts w:ascii="Aptos" w:hAnsi="Aptos"/>
            <w:sz w:val="24"/>
            <w:szCs w:val="24"/>
          </w:rPr>
          <w:t>https://scratch.mit.e</w:t>
        </w:r>
        <w:r w:rsidR="00810FDA" w:rsidRPr="00D43A93">
          <w:rPr>
            <w:rStyle w:val="Hyperlink"/>
            <w:rFonts w:ascii="Aptos" w:hAnsi="Aptos"/>
            <w:sz w:val="24"/>
            <w:szCs w:val="24"/>
          </w:rPr>
          <w:t>d</w:t>
        </w:r>
        <w:r w:rsidR="00810FDA" w:rsidRPr="00D43A93">
          <w:rPr>
            <w:rStyle w:val="Hyperlink"/>
            <w:rFonts w:ascii="Aptos" w:hAnsi="Aptos"/>
            <w:sz w:val="24"/>
            <w:szCs w:val="24"/>
          </w:rPr>
          <w:t>u</w:t>
        </w:r>
      </w:hyperlink>
      <w:r w:rsidR="00810FDA">
        <w:rPr>
          <w:rFonts w:ascii="Aptos" w:hAnsi="Aptos"/>
          <w:sz w:val="24"/>
          <w:szCs w:val="24"/>
        </w:rPr>
        <w:t xml:space="preserve"> </w:t>
      </w:r>
      <w:r w:rsidRPr="00810FDA">
        <w:rPr>
          <w:rFonts w:ascii="Aptos" w:hAnsi="Aptos"/>
          <w:sz w:val="24"/>
          <w:szCs w:val="24"/>
        </w:rPr>
        <w:br/>
        <w:t xml:space="preserve">- </w:t>
      </w:r>
      <w:hyperlink r:id="rId7" w:history="1">
        <w:r w:rsidR="00810FDA" w:rsidRPr="00D43A93">
          <w:rPr>
            <w:rStyle w:val="Hyperlink"/>
            <w:rFonts w:ascii="Aptos" w:hAnsi="Aptos"/>
            <w:sz w:val="24"/>
            <w:szCs w:val="24"/>
          </w:rPr>
          <w:t>https://code.</w:t>
        </w:r>
        <w:r w:rsidR="00810FDA" w:rsidRPr="00D43A93">
          <w:rPr>
            <w:rStyle w:val="Hyperlink"/>
            <w:rFonts w:ascii="Aptos" w:hAnsi="Aptos"/>
            <w:sz w:val="24"/>
            <w:szCs w:val="24"/>
          </w:rPr>
          <w:t>o</w:t>
        </w:r>
        <w:r w:rsidR="00810FDA" w:rsidRPr="00D43A93">
          <w:rPr>
            <w:rStyle w:val="Hyperlink"/>
            <w:rFonts w:ascii="Aptos" w:hAnsi="Aptos"/>
            <w:sz w:val="24"/>
            <w:szCs w:val="24"/>
          </w:rPr>
          <w:t>rg</w:t>
        </w:r>
      </w:hyperlink>
      <w:r w:rsidR="00810FDA">
        <w:rPr>
          <w:rFonts w:ascii="Aptos" w:hAnsi="Aptos"/>
          <w:sz w:val="24"/>
          <w:szCs w:val="24"/>
        </w:rPr>
        <w:t xml:space="preserve"> </w:t>
      </w:r>
      <w:r w:rsidRPr="00810FDA">
        <w:rPr>
          <w:rFonts w:ascii="Aptos" w:hAnsi="Aptos"/>
          <w:sz w:val="24"/>
          <w:szCs w:val="24"/>
        </w:rPr>
        <w:br/>
        <w:t xml:space="preserve">- </w:t>
      </w:r>
      <w:hyperlink r:id="rId8" w:history="1">
        <w:r w:rsidR="00810FDA" w:rsidRPr="00D43A93">
          <w:rPr>
            <w:rStyle w:val="Hyperlink"/>
            <w:rFonts w:ascii="Aptos" w:hAnsi="Aptos"/>
            <w:sz w:val="24"/>
            <w:szCs w:val="24"/>
          </w:rPr>
          <w:t>https://trin</w:t>
        </w:r>
        <w:r w:rsidR="00810FDA" w:rsidRPr="00D43A93">
          <w:rPr>
            <w:rStyle w:val="Hyperlink"/>
            <w:rFonts w:ascii="Aptos" w:hAnsi="Aptos"/>
            <w:sz w:val="24"/>
            <w:szCs w:val="24"/>
          </w:rPr>
          <w:t>k</w:t>
        </w:r>
        <w:r w:rsidR="00810FDA" w:rsidRPr="00D43A93">
          <w:rPr>
            <w:rStyle w:val="Hyperlink"/>
            <w:rFonts w:ascii="Aptos" w:hAnsi="Aptos"/>
            <w:sz w:val="24"/>
            <w:szCs w:val="24"/>
          </w:rPr>
          <w:t>et.io</w:t>
        </w:r>
      </w:hyperlink>
      <w:r w:rsidR="00810FDA">
        <w:rPr>
          <w:rFonts w:ascii="Aptos" w:hAnsi="Aptos"/>
          <w:sz w:val="24"/>
          <w:szCs w:val="24"/>
        </w:rPr>
        <w:t xml:space="preserve"> </w:t>
      </w:r>
      <w:r w:rsidRPr="00810FDA">
        <w:rPr>
          <w:rFonts w:ascii="Aptos" w:hAnsi="Aptos"/>
          <w:sz w:val="24"/>
          <w:szCs w:val="24"/>
        </w:rPr>
        <w:t xml:space="preserve"> (Python Turtle online editor)</w:t>
      </w:r>
    </w:p>
    <w:p w14:paraId="54EFCE85" w14:textId="77777777" w:rsidR="006C015F" w:rsidRPr="00810FDA" w:rsidRDefault="00000000">
      <w:pPr>
        <w:pStyle w:val="Heading1"/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Stage 2: Understanding AI Concepts (No Coding Yet)</w:t>
      </w:r>
    </w:p>
    <w:p w14:paraId="0ED2B04B" w14:textId="77777777" w:rsidR="006C015F" w:rsidRPr="00810FDA" w:rsidRDefault="00000000">
      <w:pPr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Goal: Understand AI, ML, and Generative AI through relatable and fun tools.</w:t>
      </w:r>
    </w:p>
    <w:p w14:paraId="43C1E25F" w14:textId="77777777" w:rsidR="006C015F" w:rsidRPr="00810FDA" w:rsidRDefault="00000000">
      <w:pPr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Tools &amp; Activities:</w:t>
      </w:r>
      <w:r w:rsidRPr="00810FDA">
        <w:rPr>
          <w:rFonts w:ascii="Aptos" w:hAnsi="Aptos"/>
          <w:sz w:val="24"/>
          <w:szCs w:val="24"/>
        </w:rPr>
        <w:br/>
        <w:t>- Teachable Machine: Train AI to recognize poses, sounds, or images</w:t>
      </w:r>
      <w:r w:rsidRPr="00810FDA">
        <w:rPr>
          <w:rFonts w:ascii="Aptos" w:hAnsi="Aptos"/>
          <w:sz w:val="24"/>
          <w:szCs w:val="24"/>
        </w:rPr>
        <w:br/>
        <w:t>- QuickDraw: See how AI guesses your doodles</w:t>
      </w:r>
      <w:r w:rsidRPr="00810FDA">
        <w:rPr>
          <w:rFonts w:ascii="Aptos" w:hAnsi="Aptos"/>
          <w:sz w:val="24"/>
          <w:szCs w:val="24"/>
        </w:rPr>
        <w:br/>
        <w:t>- DALL-E / Craiyon: Create AI-generated images from text prompts</w:t>
      </w:r>
    </w:p>
    <w:p w14:paraId="0016280A" w14:textId="77777777" w:rsidR="006C015F" w:rsidRPr="00810FDA" w:rsidRDefault="00000000">
      <w:pPr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Resources:</w:t>
      </w:r>
      <w:r w:rsidRPr="00810FDA">
        <w:rPr>
          <w:rFonts w:ascii="Aptos" w:hAnsi="Aptos"/>
          <w:sz w:val="24"/>
          <w:szCs w:val="24"/>
        </w:rPr>
        <w:br/>
        <w:t>- https://teachablemachine.withgoogle.com</w:t>
      </w:r>
      <w:r w:rsidRPr="00810FDA">
        <w:rPr>
          <w:rFonts w:ascii="Aptos" w:hAnsi="Aptos"/>
          <w:sz w:val="24"/>
          <w:szCs w:val="24"/>
        </w:rPr>
        <w:br/>
        <w:t>- https://quickdraw.withgoogle.com</w:t>
      </w:r>
      <w:r w:rsidRPr="00810FDA">
        <w:rPr>
          <w:rFonts w:ascii="Aptos" w:hAnsi="Aptos"/>
          <w:sz w:val="24"/>
          <w:szCs w:val="24"/>
        </w:rPr>
        <w:br/>
        <w:t>- https://www.craiyon.com</w:t>
      </w:r>
    </w:p>
    <w:p w14:paraId="6D0AACB8" w14:textId="77777777" w:rsidR="006C015F" w:rsidRPr="00810FDA" w:rsidRDefault="00000000">
      <w:pPr>
        <w:pStyle w:val="Heading1"/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Stage 3: Fun Projects Using AI Tools</w:t>
      </w:r>
    </w:p>
    <w:p w14:paraId="4D910BAD" w14:textId="77777777" w:rsidR="006C015F" w:rsidRPr="00810FDA" w:rsidRDefault="00000000">
      <w:pPr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Goal: Build simple creative projects using no-code or low-code AI tools.</w:t>
      </w:r>
    </w:p>
    <w:p w14:paraId="5079C4A3" w14:textId="77777777" w:rsidR="006C015F" w:rsidRPr="00810FDA" w:rsidRDefault="00000000">
      <w:pPr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Sample Projects:</w:t>
      </w:r>
      <w:r w:rsidRPr="00810FDA">
        <w:rPr>
          <w:rFonts w:ascii="Aptos" w:hAnsi="Aptos"/>
          <w:sz w:val="24"/>
          <w:szCs w:val="24"/>
        </w:rPr>
        <w:br/>
        <w:t>- Train AI to recognize cats vs. dogs using Teachable Machine</w:t>
      </w:r>
      <w:r w:rsidRPr="00810FDA">
        <w:rPr>
          <w:rFonts w:ascii="Aptos" w:hAnsi="Aptos"/>
          <w:sz w:val="24"/>
          <w:szCs w:val="24"/>
        </w:rPr>
        <w:br/>
        <w:t>- Create music with Magenta Studio</w:t>
      </w:r>
      <w:r w:rsidRPr="00810FDA">
        <w:rPr>
          <w:rFonts w:ascii="Aptos" w:hAnsi="Aptos"/>
          <w:sz w:val="24"/>
          <w:szCs w:val="24"/>
        </w:rPr>
        <w:br/>
      </w:r>
      <w:r w:rsidRPr="00810FDA">
        <w:rPr>
          <w:rFonts w:ascii="Aptos" w:hAnsi="Aptos"/>
          <w:sz w:val="24"/>
          <w:szCs w:val="24"/>
        </w:rPr>
        <w:lastRenderedPageBreak/>
        <w:t>- Write a story or comic using ChatGPT and illustrate it with Canva</w:t>
      </w:r>
      <w:r w:rsidRPr="00810FDA">
        <w:rPr>
          <w:rFonts w:ascii="Aptos" w:hAnsi="Aptos"/>
          <w:sz w:val="24"/>
          <w:szCs w:val="24"/>
        </w:rPr>
        <w:br/>
        <w:t>- Build a digital art gallery using AI-generated images</w:t>
      </w:r>
    </w:p>
    <w:p w14:paraId="6A79846B" w14:textId="77777777" w:rsidR="006C015F" w:rsidRPr="00810FDA" w:rsidRDefault="00000000">
      <w:pPr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Resources:</w:t>
      </w:r>
      <w:r w:rsidRPr="00810FDA">
        <w:rPr>
          <w:rFonts w:ascii="Aptos" w:hAnsi="Aptos"/>
          <w:sz w:val="24"/>
          <w:szCs w:val="24"/>
        </w:rPr>
        <w:br/>
        <w:t>- https://magenta.tensorflow.org/studio</w:t>
      </w:r>
      <w:r w:rsidRPr="00810FDA">
        <w:rPr>
          <w:rFonts w:ascii="Aptos" w:hAnsi="Aptos"/>
          <w:sz w:val="24"/>
          <w:szCs w:val="24"/>
        </w:rPr>
        <w:br/>
        <w:t>- https://chat.openai.com</w:t>
      </w:r>
      <w:r w:rsidRPr="00810FDA">
        <w:rPr>
          <w:rFonts w:ascii="Aptos" w:hAnsi="Aptos"/>
          <w:sz w:val="24"/>
          <w:szCs w:val="24"/>
        </w:rPr>
        <w:br/>
        <w:t>- https://www.canva.com</w:t>
      </w:r>
    </w:p>
    <w:p w14:paraId="52D9E997" w14:textId="77777777" w:rsidR="006C015F" w:rsidRPr="00810FDA" w:rsidRDefault="00000000">
      <w:pPr>
        <w:pStyle w:val="Heading1"/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Stage 4: Transition to Python for AI (Optional, Age 13+)</w:t>
      </w:r>
    </w:p>
    <w:p w14:paraId="0CE33534" w14:textId="77777777" w:rsidR="006C015F" w:rsidRPr="00810FDA" w:rsidRDefault="00000000">
      <w:pPr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Goal: Slowly introduce Python coding and AI libraries in a fun and guided manner.</w:t>
      </w:r>
    </w:p>
    <w:p w14:paraId="037CBC39" w14:textId="77777777" w:rsidR="006C015F" w:rsidRPr="00810FDA" w:rsidRDefault="00000000">
      <w:pPr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Beginner Python Topics:</w:t>
      </w:r>
      <w:r w:rsidRPr="00810FDA">
        <w:rPr>
          <w:rFonts w:ascii="Aptos" w:hAnsi="Aptos"/>
          <w:sz w:val="24"/>
          <w:szCs w:val="24"/>
        </w:rPr>
        <w:br/>
        <w:t>- Variables, loops, and functions using games</w:t>
      </w:r>
      <w:r w:rsidRPr="00810FDA">
        <w:rPr>
          <w:rFonts w:ascii="Aptos" w:hAnsi="Aptos"/>
          <w:sz w:val="24"/>
          <w:szCs w:val="24"/>
        </w:rPr>
        <w:br/>
        <w:t>- Using pre-built models from Hugging Face Transformers</w:t>
      </w:r>
      <w:r w:rsidRPr="00810FDA">
        <w:rPr>
          <w:rFonts w:ascii="Aptos" w:hAnsi="Aptos"/>
          <w:sz w:val="24"/>
          <w:szCs w:val="24"/>
        </w:rPr>
        <w:br/>
        <w:t>- Running simple chatbot or text generation code</w:t>
      </w:r>
    </w:p>
    <w:p w14:paraId="634D9040" w14:textId="77777777" w:rsidR="006C015F" w:rsidRPr="00810FDA" w:rsidRDefault="00000000">
      <w:pPr>
        <w:rPr>
          <w:rFonts w:ascii="Aptos" w:hAnsi="Aptos"/>
          <w:sz w:val="24"/>
          <w:szCs w:val="24"/>
        </w:rPr>
      </w:pPr>
      <w:r w:rsidRPr="00810FDA">
        <w:rPr>
          <w:rFonts w:ascii="Aptos" w:hAnsi="Aptos"/>
          <w:sz w:val="24"/>
          <w:szCs w:val="24"/>
        </w:rPr>
        <w:t>Project Ideas:</w:t>
      </w:r>
      <w:r w:rsidRPr="00810FDA">
        <w:rPr>
          <w:rFonts w:ascii="Aptos" w:hAnsi="Aptos"/>
          <w:sz w:val="24"/>
          <w:szCs w:val="24"/>
        </w:rPr>
        <w:br/>
        <w:t>- Build a chatbot using Python</w:t>
      </w:r>
      <w:r w:rsidRPr="00810FDA">
        <w:rPr>
          <w:rFonts w:ascii="Aptos" w:hAnsi="Aptos"/>
          <w:sz w:val="24"/>
          <w:szCs w:val="24"/>
        </w:rPr>
        <w:br/>
        <w:t>- Generate jokes, poems, or stories with GPT models</w:t>
      </w:r>
    </w:p>
    <w:sectPr w:rsidR="006C015F" w:rsidRPr="00810F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0565846">
    <w:abstractNumId w:val="8"/>
  </w:num>
  <w:num w:numId="2" w16cid:durableId="1166170215">
    <w:abstractNumId w:val="6"/>
  </w:num>
  <w:num w:numId="3" w16cid:durableId="1162424697">
    <w:abstractNumId w:val="5"/>
  </w:num>
  <w:num w:numId="4" w16cid:durableId="229997766">
    <w:abstractNumId w:val="4"/>
  </w:num>
  <w:num w:numId="5" w16cid:durableId="1304773302">
    <w:abstractNumId w:val="7"/>
  </w:num>
  <w:num w:numId="6" w16cid:durableId="771324008">
    <w:abstractNumId w:val="3"/>
  </w:num>
  <w:num w:numId="7" w16cid:durableId="1404376457">
    <w:abstractNumId w:val="2"/>
  </w:num>
  <w:num w:numId="8" w16cid:durableId="239415104">
    <w:abstractNumId w:val="1"/>
  </w:num>
  <w:num w:numId="9" w16cid:durableId="93810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5C5"/>
    <w:rsid w:val="0015074B"/>
    <w:rsid w:val="0029639D"/>
    <w:rsid w:val="00326F90"/>
    <w:rsid w:val="006C015F"/>
    <w:rsid w:val="007E41AE"/>
    <w:rsid w:val="00810F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806F0"/>
  <w14:defaultImageDpi w14:val="300"/>
  <w15:docId w15:val="{A4DF86F2-4A25-45C2-A95D-D98700A7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10F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F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nket.io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ratch.mit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Uman Ahmed Mohammed</cp:lastModifiedBy>
  <cp:revision>3</cp:revision>
  <dcterms:created xsi:type="dcterms:W3CDTF">2013-12-23T23:15:00Z</dcterms:created>
  <dcterms:modified xsi:type="dcterms:W3CDTF">2025-06-25T04:23:00Z</dcterms:modified>
  <cp:category/>
</cp:coreProperties>
</file>