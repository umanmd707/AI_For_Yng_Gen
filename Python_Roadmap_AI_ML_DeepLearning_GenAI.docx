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73215" w14:textId="77777777" w:rsidR="00A45AA7" w:rsidRPr="006A6B24" w:rsidRDefault="00000000" w:rsidP="006A6B24">
      <w:pPr>
        <w:pStyle w:val="Heading1"/>
      </w:pPr>
      <w:r w:rsidRPr="006A6B24">
        <w:t>Python Learning Roadmap for AI, ML, Deep Learning, and Generative AI</w:t>
      </w:r>
    </w:p>
    <w:p w14:paraId="3FE92679" w14:textId="77777777" w:rsidR="00A45AA7" w:rsidRPr="006A6B24" w:rsidRDefault="00000000">
      <w:pPr>
        <w:rPr>
          <w:rFonts w:ascii="Aptos" w:hAnsi="Aptos"/>
          <w:sz w:val="24"/>
          <w:szCs w:val="24"/>
        </w:rPr>
      </w:pPr>
      <w:r w:rsidRPr="006A6B24">
        <w:rPr>
          <w:rFonts w:ascii="Aptos" w:hAnsi="Aptos"/>
          <w:sz w:val="24"/>
          <w:szCs w:val="24"/>
        </w:rPr>
        <w:t xml:space="preserve">This roadmap provides a structured approach to learning Python for the key AI domains: </w:t>
      </w:r>
      <w:r w:rsidRPr="005164BB">
        <w:rPr>
          <w:rFonts w:ascii="Aptos" w:hAnsi="Aptos"/>
          <w:b/>
          <w:bCs/>
          <w:sz w:val="24"/>
          <w:szCs w:val="24"/>
        </w:rPr>
        <w:t>Artificial Intelligence, Machine Learning, Deep Learning, and Generative AI</w:t>
      </w:r>
      <w:r w:rsidRPr="006A6B24">
        <w:rPr>
          <w:rFonts w:ascii="Aptos" w:hAnsi="Aptos"/>
          <w:sz w:val="24"/>
          <w:szCs w:val="24"/>
        </w:rPr>
        <w:t>. It includes recommended tools, libraries, and project ideas to help build expertise progressively.</w:t>
      </w:r>
    </w:p>
    <w:p w14:paraId="6E75B770" w14:textId="77777777" w:rsidR="00A45AA7" w:rsidRPr="006A6B24" w:rsidRDefault="00000000" w:rsidP="006A6B24">
      <w:pPr>
        <w:pStyle w:val="Heading2"/>
      </w:pPr>
      <w:r w:rsidRPr="006A6B24">
        <w:t>1. Artificial Intelligence (AI)</w:t>
      </w:r>
    </w:p>
    <w:p w14:paraId="350B2878" w14:textId="77777777" w:rsidR="00A45AA7" w:rsidRPr="006A6B24" w:rsidRDefault="00000000">
      <w:pPr>
        <w:rPr>
          <w:rFonts w:ascii="Aptos" w:hAnsi="Aptos"/>
          <w:sz w:val="24"/>
          <w:szCs w:val="24"/>
        </w:rPr>
      </w:pPr>
      <w:r w:rsidRPr="006A6B24">
        <w:rPr>
          <w:rFonts w:ascii="Aptos" w:hAnsi="Aptos"/>
          <w:sz w:val="24"/>
          <w:szCs w:val="24"/>
        </w:rPr>
        <w:t>Focus: Logic, reasoning, NLP, planning, and decision-making systems.</w:t>
      </w:r>
    </w:p>
    <w:p w14:paraId="081C42E9" w14:textId="0556EB5F" w:rsidR="00A45AA7" w:rsidRPr="006A6B24" w:rsidRDefault="00000000">
      <w:pPr>
        <w:rPr>
          <w:rFonts w:ascii="Aptos" w:hAnsi="Aptos"/>
          <w:sz w:val="24"/>
          <w:szCs w:val="24"/>
        </w:rPr>
      </w:pPr>
      <w:r w:rsidRPr="006A6B24">
        <w:rPr>
          <w:rFonts w:ascii="Aptos" w:hAnsi="Aptos"/>
          <w:sz w:val="24"/>
          <w:szCs w:val="24"/>
        </w:rPr>
        <w:t>Recommended Python Tools &amp; Libraries:</w:t>
      </w:r>
      <w:r w:rsidRPr="006A6B24">
        <w:rPr>
          <w:rFonts w:ascii="Aptos" w:hAnsi="Aptos"/>
          <w:sz w:val="24"/>
          <w:szCs w:val="24"/>
        </w:rPr>
        <w:br/>
        <w:t>- Numpy, Pandas: Data structures and computation</w:t>
      </w:r>
      <w:r w:rsidRPr="006A6B24">
        <w:rPr>
          <w:rFonts w:ascii="Aptos" w:hAnsi="Aptos"/>
          <w:sz w:val="24"/>
          <w:szCs w:val="24"/>
        </w:rPr>
        <w:br/>
        <w:t>- NLTK, spaCy: Natural Language Processing</w:t>
      </w:r>
      <w:r w:rsidRPr="006A6B24">
        <w:rPr>
          <w:rFonts w:ascii="Aptos" w:hAnsi="Aptos"/>
          <w:sz w:val="24"/>
          <w:szCs w:val="24"/>
        </w:rPr>
        <w:br/>
        <w:t>- OpenAI Gym: Reinforcement</w:t>
      </w:r>
      <w:r w:rsidR="006A6B24">
        <w:rPr>
          <w:rFonts w:ascii="Aptos" w:hAnsi="Aptos"/>
          <w:sz w:val="24"/>
          <w:szCs w:val="24"/>
        </w:rPr>
        <w:t>-</w:t>
      </w:r>
      <w:r w:rsidRPr="006A6B24">
        <w:rPr>
          <w:rFonts w:ascii="Aptos" w:hAnsi="Aptos"/>
          <w:sz w:val="24"/>
          <w:szCs w:val="24"/>
        </w:rPr>
        <w:t>learning environments</w:t>
      </w:r>
      <w:r w:rsidRPr="006A6B24">
        <w:rPr>
          <w:rFonts w:ascii="Aptos" w:hAnsi="Aptos"/>
          <w:sz w:val="24"/>
          <w:szCs w:val="24"/>
        </w:rPr>
        <w:br/>
        <w:t xml:space="preserve">- </w:t>
      </w:r>
      <w:proofErr w:type="spellStart"/>
      <w:r w:rsidRPr="006A6B24">
        <w:rPr>
          <w:rFonts w:ascii="Aptos" w:hAnsi="Aptos"/>
          <w:sz w:val="24"/>
          <w:szCs w:val="24"/>
        </w:rPr>
        <w:t>SymPy</w:t>
      </w:r>
      <w:proofErr w:type="spellEnd"/>
      <w:r w:rsidRPr="006A6B24">
        <w:rPr>
          <w:rFonts w:ascii="Aptos" w:hAnsi="Aptos"/>
          <w:sz w:val="24"/>
          <w:szCs w:val="24"/>
        </w:rPr>
        <w:t>, PyDatalog: Symbolic logic and reasoning</w:t>
      </w:r>
    </w:p>
    <w:p w14:paraId="3F3FAAC7" w14:textId="77777777" w:rsidR="00A45AA7" w:rsidRPr="006A6B24" w:rsidRDefault="00000000">
      <w:pPr>
        <w:rPr>
          <w:rFonts w:ascii="Aptos" w:hAnsi="Aptos"/>
          <w:sz w:val="24"/>
          <w:szCs w:val="24"/>
        </w:rPr>
      </w:pPr>
      <w:r w:rsidRPr="006A6B24">
        <w:rPr>
          <w:rFonts w:ascii="Aptos" w:hAnsi="Aptos"/>
          <w:sz w:val="24"/>
          <w:szCs w:val="24"/>
        </w:rPr>
        <w:t>Sample Project: Build a rule-based chatbot that can answer basic queries using logical rules and NLP.</w:t>
      </w:r>
    </w:p>
    <w:p w14:paraId="08876EBC" w14:textId="77777777" w:rsidR="00A45AA7" w:rsidRPr="006A6B24" w:rsidRDefault="00000000" w:rsidP="006A6B24">
      <w:pPr>
        <w:pStyle w:val="Heading2"/>
      </w:pPr>
      <w:r w:rsidRPr="006A6B24">
        <w:t>2. Machine Learning (ML)</w:t>
      </w:r>
    </w:p>
    <w:p w14:paraId="4EAFDEFD" w14:textId="77777777" w:rsidR="00A45AA7" w:rsidRPr="006A6B24" w:rsidRDefault="00000000">
      <w:pPr>
        <w:rPr>
          <w:rFonts w:ascii="Aptos" w:hAnsi="Aptos"/>
          <w:sz w:val="24"/>
          <w:szCs w:val="24"/>
        </w:rPr>
      </w:pPr>
      <w:r w:rsidRPr="006A6B24">
        <w:rPr>
          <w:rFonts w:ascii="Aptos" w:hAnsi="Aptos"/>
          <w:sz w:val="24"/>
          <w:szCs w:val="24"/>
        </w:rPr>
        <w:t>Focus: Building models that learn from data to make predictions or decisions.</w:t>
      </w:r>
    </w:p>
    <w:p w14:paraId="4C0A6EB2" w14:textId="77777777" w:rsidR="00A45AA7" w:rsidRPr="006A6B24" w:rsidRDefault="00000000">
      <w:pPr>
        <w:rPr>
          <w:rFonts w:ascii="Aptos" w:hAnsi="Aptos"/>
          <w:sz w:val="24"/>
          <w:szCs w:val="24"/>
        </w:rPr>
      </w:pPr>
      <w:r w:rsidRPr="006A6B24">
        <w:rPr>
          <w:rFonts w:ascii="Aptos" w:hAnsi="Aptos"/>
          <w:sz w:val="24"/>
          <w:szCs w:val="24"/>
        </w:rPr>
        <w:t>Recommended Python Tools &amp; Libraries:</w:t>
      </w:r>
      <w:r w:rsidRPr="006A6B24">
        <w:rPr>
          <w:rFonts w:ascii="Aptos" w:hAnsi="Aptos"/>
          <w:sz w:val="24"/>
          <w:szCs w:val="24"/>
        </w:rPr>
        <w:br/>
        <w:t>- scikit-learn: Core ML algorithms (regression, classification, clustering)</w:t>
      </w:r>
      <w:r w:rsidRPr="006A6B24">
        <w:rPr>
          <w:rFonts w:ascii="Aptos" w:hAnsi="Aptos"/>
          <w:sz w:val="24"/>
          <w:szCs w:val="24"/>
        </w:rPr>
        <w:br/>
        <w:t>- XGBoost, LightGBM: Gradient boosting models</w:t>
      </w:r>
      <w:r w:rsidRPr="006A6B24">
        <w:rPr>
          <w:rFonts w:ascii="Aptos" w:hAnsi="Aptos"/>
          <w:sz w:val="24"/>
          <w:szCs w:val="24"/>
        </w:rPr>
        <w:br/>
        <w:t>- Pandas, Matplotlib, Seaborn: Data analysis and visualization</w:t>
      </w:r>
      <w:r w:rsidRPr="006A6B24">
        <w:rPr>
          <w:rFonts w:ascii="Aptos" w:hAnsi="Aptos"/>
          <w:sz w:val="24"/>
          <w:szCs w:val="24"/>
        </w:rPr>
        <w:br/>
        <w:t>- MLflow, Optuna: Experiment tracking and hyperparameter tuning</w:t>
      </w:r>
    </w:p>
    <w:p w14:paraId="474573E3" w14:textId="77777777" w:rsidR="00A45AA7" w:rsidRPr="006A6B24" w:rsidRDefault="00000000">
      <w:pPr>
        <w:rPr>
          <w:rFonts w:ascii="Aptos" w:hAnsi="Aptos"/>
          <w:sz w:val="24"/>
          <w:szCs w:val="24"/>
        </w:rPr>
      </w:pPr>
      <w:r w:rsidRPr="006A6B24">
        <w:rPr>
          <w:rFonts w:ascii="Aptos" w:hAnsi="Aptos"/>
          <w:sz w:val="24"/>
          <w:szCs w:val="24"/>
        </w:rPr>
        <w:t>Sample Project: Create a predictive model for customer churn using scikit-learn and visualize key features.</w:t>
      </w:r>
    </w:p>
    <w:p w14:paraId="4E7BA168" w14:textId="77777777" w:rsidR="00A45AA7" w:rsidRPr="006A6B24" w:rsidRDefault="00000000" w:rsidP="006A6B24">
      <w:pPr>
        <w:pStyle w:val="Heading2"/>
      </w:pPr>
      <w:r w:rsidRPr="006A6B24">
        <w:t>3. Deep Learning</w:t>
      </w:r>
    </w:p>
    <w:p w14:paraId="77EBF9BB" w14:textId="77777777" w:rsidR="00A45AA7" w:rsidRPr="006A6B24" w:rsidRDefault="00000000">
      <w:pPr>
        <w:rPr>
          <w:rFonts w:ascii="Aptos" w:hAnsi="Aptos"/>
          <w:sz w:val="24"/>
          <w:szCs w:val="24"/>
        </w:rPr>
      </w:pPr>
      <w:r w:rsidRPr="006A6B24">
        <w:rPr>
          <w:rFonts w:ascii="Aptos" w:hAnsi="Aptos"/>
          <w:sz w:val="24"/>
          <w:szCs w:val="24"/>
        </w:rPr>
        <w:t>Focus: Building neural networks to learn complex patterns from high-dimensional data.</w:t>
      </w:r>
    </w:p>
    <w:p w14:paraId="32D86ACD" w14:textId="77777777" w:rsidR="00A45AA7" w:rsidRPr="006A6B24" w:rsidRDefault="00000000">
      <w:pPr>
        <w:rPr>
          <w:rFonts w:ascii="Aptos" w:hAnsi="Aptos"/>
          <w:sz w:val="24"/>
          <w:szCs w:val="24"/>
        </w:rPr>
      </w:pPr>
      <w:r w:rsidRPr="006A6B24">
        <w:rPr>
          <w:rFonts w:ascii="Aptos" w:hAnsi="Aptos"/>
          <w:sz w:val="24"/>
          <w:szCs w:val="24"/>
        </w:rPr>
        <w:t>Recommended Python Tools &amp; Libraries:</w:t>
      </w:r>
      <w:r w:rsidRPr="006A6B24">
        <w:rPr>
          <w:rFonts w:ascii="Aptos" w:hAnsi="Aptos"/>
          <w:sz w:val="24"/>
          <w:szCs w:val="24"/>
        </w:rPr>
        <w:br/>
        <w:t>- TensorFlow, Keras, PyTorch: Deep learning frameworks</w:t>
      </w:r>
      <w:r w:rsidRPr="006A6B24">
        <w:rPr>
          <w:rFonts w:ascii="Aptos" w:hAnsi="Aptos"/>
          <w:sz w:val="24"/>
          <w:szCs w:val="24"/>
        </w:rPr>
        <w:br/>
        <w:t>- OpenCV: Image processing</w:t>
      </w:r>
      <w:r w:rsidRPr="006A6B24">
        <w:rPr>
          <w:rFonts w:ascii="Aptos" w:hAnsi="Aptos"/>
          <w:sz w:val="24"/>
          <w:szCs w:val="24"/>
        </w:rPr>
        <w:br/>
        <w:t>- Librosa: Audio feature extraction</w:t>
      </w:r>
      <w:r w:rsidRPr="006A6B24">
        <w:rPr>
          <w:rFonts w:ascii="Aptos" w:hAnsi="Aptos"/>
          <w:sz w:val="24"/>
          <w:szCs w:val="24"/>
        </w:rPr>
        <w:br/>
        <w:t>- Hugging Face Transformers: Pre-trained deep NLP models</w:t>
      </w:r>
    </w:p>
    <w:p w14:paraId="33861BA8" w14:textId="77777777" w:rsidR="00A45AA7" w:rsidRPr="006A6B24" w:rsidRDefault="00000000">
      <w:pPr>
        <w:rPr>
          <w:rFonts w:ascii="Aptos" w:hAnsi="Aptos"/>
          <w:sz w:val="24"/>
          <w:szCs w:val="24"/>
        </w:rPr>
      </w:pPr>
      <w:r w:rsidRPr="006A6B24">
        <w:rPr>
          <w:rFonts w:ascii="Aptos" w:hAnsi="Aptos"/>
          <w:sz w:val="24"/>
          <w:szCs w:val="24"/>
        </w:rPr>
        <w:lastRenderedPageBreak/>
        <w:t>Sample Project: Build a convolutional neural network (CNN) for handwritten digit recognition (MNIST).</w:t>
      </w:r>
    </w:p>
    <w:p w14:paraId="3ADFC610" w14:textId="77777777" w:rsidR="00A45AA7" w:rsidRPr="006A6B24" w:rsidRDefault="00000000" w:rsidP="006A6B24">
      <w:pPr>
        <w:pStyle w:val="Heading2"/>
      </w:pPr>
      <w:r w:rsidRPr="006A6B24">
        <w:t>4. Generative AI</w:t>
      </w:r>
    </w:p>
    <w:p w14:paraId="35BE18F9" w14:textId="77777777" w:rsidR="00A45AA7" w:rsidRPr="006A6B24" w:rsidRDefault="00000000">
      <w:pPr>
        <w:rPr>
          <w:rFonts w:ascii="Aptos" w:hAnsi="Aptos"/>
          <w:sz w:val="24"/>
          <w:szCs w:val="24"/>
        </w:rPr>
      </w:pPr>
      <w:r w:rsidRPr="006A6B24">
        <w:rPr>
          <w:rFonts w:ascii="Aptos" w:hAnsi="Aptos"/>
          <w:sz w:val="24"/>
          <w:szCs w:val="24"/>
        </w:rPr>
        <w:t>Focus: Generating realistic content such as text, images, music, or code.</w:t>
      </w:r>
    </w:p>
    <w:p w14:paraId="58D0D508" w14:textId="77777777" w:rsidR="00A45AA7" w:rsidRPr="006A6B24" w:rsidRDefault="00000000">
      <w:pPr>
        <w:rPr>
          <w:rFonts w:ascii="Aptos" w:hAnsi="Aptos"/>
          <w:sz w:val="24"/>
          <w:szCs w:val="24"/>
        </w:rPr>
      </w:pPr>
      <w:r w:rsidRPr="006A6B24">
        <w:rPr>
          <w:rFonts w:ascii="Aptos" w:hAnsi="Aptos"/>
          <w:sz w:val="24"/>
          <w:szCs w:val="24"/>
        </w:rPr>
        <w:t>Recommended Python Tools &amp; Libraries:</w:t>
      </w:r>
      <w:r w:rsidRPr="006A6B24">
        <w:rPr>
          <w:rFonts w:ascii="Aptos" w:hAnsi="Aptos"/>
          <w:sz w:val="24"/>
          <w:szCs w:val="24"/>
        </w:rPr>
        <w:br/>
        <w:t>- Transformers (Hugging Face): Large language models (e.g., GPT, BERT)</w:t>
      </w:r>
      <w:r w:rsidRPr="006A6B24">
        <w:rPr>
          <w:rFonts w:ascii="Aptos" w:hAnsi="Aptos"/>
          <w:sz w:val="24"/>
          <w:szCs w:val="24"/>
        </w:rPr>
        <w:br/>
        <w:t>- Diffusers: Image generation models (e.g., Stable Diffusion)</w:t>
      </w:r>
      <w:r w:rsidRPr="006A6B24">
        <w:rPr>
          <w:rFonts w:ascii="Aptos" w:hAnsi="Aptos"/>
          <w:sz w:val="24"/>
          <w:szCs w:val="24"/>
        </w:rPr>
        <w:br/>
        <w:t>- LangChain, LlamaIndex, Haystack: Building LLM applications</w:t>
      </w:r>
      <w:r w:rsidRPr="006A6B24">
        <w:rPr>
          <w:rFonts w:ascii="Aptos" w:hAnsi="Aptos"/>
          <w:sz w:val="24"/>
          <w:szCs w:val="24"/>
        </w:rPr>
        <w:br/>
        <w:t>- Gradio, Streamlit, FastAPI: Model prototyping and deployment</w:t>
      </w:r>
    </w:p>
    <w:p w14:paraId="5E89862C" w14:textId="77777777" w:rsidR="00A45AA7" w:rsidRPr="006A6B24" w:rsidRDefault="00000000">
      <w:pPr>
        <w:rPr>
          <w:rFonts w:ascii="Aptos" w:hAnsi="Aptos"/>
          <w:sz w:val="24"/>
          <w:szCs w:val="24"/>
        </w:rPr>
      </w:pPr>
      <w:r w:rsidRPr="006A6B24">
        <w:rPr>
          <w:rFonts w:ascii="Aptos" w:hAnsi="Aptos"/>
          <w:sz w:val="24"/>
          <w:szCs w:val="24"/>
        </w:rPr>
        <w:t>Sample Project: Create a web-based text-to-image generator using Stable Diffusion and Gradio.</w:t>
      </w:r>
    </w:p>
    <w:sectPr w:rsidR="00A45AA7" w:rsidRPr="006A6B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4171543">
    <w:abstractNumId w:val="8"/>
  </w:num>
  <w:num w:numId="2" w16cid:durableId="1654867669">
    <w:abstractNumId w:val="6"/>
  </w:num>
  <w:num w:numId="3" w16cid:durableId="1360661153">
    <w:abstractNumId w:val="5"/>
  </w:num>
  <w:num w:numId="4" w16cid:durableId="917061348">
    <w:abstractNumId w:val="4"/>
  </w:num>
  <w:num w:numId="5" w16cid:durableId="2077821741">
    <w:abstractNumId w:val="7"/>
  </w:num>
  <w:num w:numId="6" w16cid:durableId="1830321932">
    <w:abstractNumId w:val="3"/>
  </w:num>
  <w:num w:numId="7" w16cid:durableId="1929189678">
    <w:abstractNumId w:val="2"/>
  </w:num>
  <w:num w:numId="8" w16cid:durableId="1637252767">
    <w:abstractNumId w:val="1"/>
  </w:num>
  <w:num w:numId="9" w16cid:durableId="49665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259F"/>
    <w:rsid w:val="005164BB"/>
    <w:rsid w:val="006A6B24"/>
    <w:rsid w:val="00A45AA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4BA6F"/>
  <w14:defaultImageDpi w14:val="300"/>
  <w15:docId w15:val="{2E33DE59-EAD8-4F0B-B4C1-AFDA88F2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Uman Ahmed Mohammed</cp:lastModifiedBy>
  <cp:revision>3</cp:revision>
  <dcterms:created xsi:type="dcterms:W3CDTF">2013-12-23T23:15:00Z</dcterms:created>
  <dcterms:modified xsi:type="dcterms:W3CDTF">2025-06-25T04:02:00Z</dcterms:modified>
  <cp:category/>
</cp:coreProperties>
</file>